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C0C" w:rsidRDefault="00446C0C">
      <w:r>
        <w:t>R1.7 – the program will print: “39 + 3” and then below it “42”</w:t>
      </w:r>
    </w:p>
    <w:p w:rsidR="00446C0C" w:rsidRDefault="00446C0C">
      <w:r>
        <w:t>R1.8 – “HelloWorld”</w:t>
      </w:r>
    </w:p>
    <w:p w:rsidR="00446C0C" w:rsidRDefault="00446C0C">
      <w:r>
        <w:t xml:space="preserve">R1.9 – the syntax error where </w:t>
      </w:r>
      <w:r w:rsidR="00EC73D0">
        <w:t>the words “Hello” and “World” are separated between their own quotation marks</w:t>
      </w:r>
    </w:p>
    <w:p w:rsidR="00446C0C" w:rsidRDefault="00446C0C">
      <w:r>
        <w:t>E1.8</w:t>
      </w:r>
    </w:p>
    <w:p w:rsidR="00446C0C" w:rsidRDefault="00446C0C">
      <w:r>
        <w:t>E1.15</w:t>
      </w:r>
    </w:p>
    <w:p w:rsidR="00446C0C" w:rsidRDefault="00446C0C">
      <w:r>
        <w:t>E1.16</w:t>
      </w:r>
    </w:p>
    <w:p w:rsidR="00446C0C" w:rsidRDefault="00446C0C">
      <w:r>
        <w:t>E1.17</w:t>
      </w:r>
    </w:p>
    <w:p w:rsidR="00446C0C" w:rsidRDefault="00446C0C">
      <w:r>
        <w:t>E1.18</w:t>
      </w:r>
    </w:p>
    <w:p w:rsidR="009869EA" w:rsidRDefault="009869EA">
      <w:r>
        <w:t>R2.5 – mystery = 0</w:t>
      </w:r>
    </w:p>
    <w:p w:rsidR="009869EA" w:rsidRDefault="009869EA">
      <w:r>
        <w:t xml:space="preserve">R2.6 – mystery cannot be defined twice. </w:t>
      </w:r>
      <w:bookmarkStart w:id="0" w:name="_GoBack"/>
      <w:bookmarkEnd w:id="0"/>
    </w:p>
    <w:sectPr w:rsidR="00986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32F" w:rsidRDefault="0030632F" w:rsidP="00446C0C">
      <w:pPr>
        <w:spacing w:after="0" w:line="240" w:lineRule="auto"/>
      </w:pPr>
      <w:r>
        <w:separator/>
      </w:r>
    </w:p>
  </w:endnote>
  <w:endnote w:type="continuationSeparator" w:id="0">
    <w:p w:rsidR="0030632F" w:rsidRDefault="0030632F" w:rsidP="00446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32F" w:rsidRDefault="0030632F" w:rsidP="00446C0C">
      <w:pPr>
        <w:spacing w:after="0" w:line="240" w:lineRule="auto"/>
      </w:pPr>
      <w:r>
        <w:separator/>
      </w:r>
    </w:p>
  </w:footnote>
  <w:footnote w:type="continuationSeparator" w:id="0">
    <w:p w:rsidR="0030632F" w:rsidRDefault="0030632F" w:rsidP="00446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C0C" w:rsidRDefault="00446C0C">
    <w:pPr>
      <w:pStyle w:val="Header"/>
    </w:pPr>
    <w:r>
      <w:t>Lab 1</w:t>
    </w:r>
  </w:p>
  <w:p w:rsidR="00446C0C" w:rsidRDefault="00446C0C">
    <w:pPr>
      <w:pStyle w:val="Header"/>
    </w:pPr>
    <w:r>
      <w:t>Ben Reichert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0C"/>
    <w:rsid w:val="0030632F"/>
    <w:rsid w:val="00446C0C"/>
    <w:rsid w:val="009869EA"/>
    <w:rsid w:val="00DC052F"/>
    <w:rsid w:val="00EC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7AB2"/>
  <w15:chartTrackingRefBased/>
  <w15:docId w15:val="{29FC3EDB-94A1-4D3F-AC32-CE29FBD9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C0C"/>
  </w:style>
  <w:style w:type="paragraph" w:styleId="Footer">
    <w:name w:val="footer"/>
    <w:basedOn w:val="Normal"/>
    <w:link w:val="FooterChar"/>
    <w:uiPriority w:val="99"/>
    <w:unhideWhenUsed/>
    <w:rsid w:val="00446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Reichert, Ben</dc:creator>
  <cp:keywords/>
  <dc:description/>
  <cp:lastModifiedBy>Reichert, Ben</cp:lastModifiedBy>
  <cp:revision>1</cp:revision>
  <dcterms:created xsi:type="dcterms:W3CDTF">2019-08-30T18:29:00Z</dcterms:created>
  <dcterms:modified xsi:type="dcterms:W3CDTF">2019-08-30T19:31:00Z</dcterms:modified>
</cp:coreProperties>
</file>